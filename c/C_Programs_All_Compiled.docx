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C3BAC" w14:textId="77777777" w:rsidR="00F67AC7" w:rsidRDefault="00B95F78">
      <w:pPr>
        <w:pStyle w:val="Heading1"/>
      </w:pPr>
      <w:r>
        <w:t>C Programs with Output</w:t>
      </w:r>
    </w:p>
    <w:p w14:paraId="3BCA2A86" w14:textId="77777777" w:rsidR="00F67AC7" w:rsidRDefault="00B95F78">
      <w:pPr>
        <w:pStyle w:val="Heading2"/>
      </w:pPr>
      <w:r>
        <w:t>1. Program to Check Whether Two Strings are Anagrams</w:t>
      </w:r>
    </w:p>
    <w:p w14:paraId="55CE25E1" w14:textId="7363CB58" w:rsidR="00F67AC7" w:rsidRDefault="00B95F78">
      <w:r>
        <w:rPr>
          <w:rFonts w:ascii="Courier New" w:hAnsi="Courier New"/>
        </w:rPr>
        <w:t>#include &lt;</w:t>
      </w:r>
      <w:proofErr w:type="spellStart"/>
      <w:r>
        <w:rPr>
          <w:rFonts w:ascii="Courier New" w:hAnsi="Courier New"/>
        </w:rPr>
        <w:t>stdio.h</w:t>
      </w:r>
      <w:proofErr w:type="spellEnd"/>
      <w:r>
        <w:rPr>
          <w:rFonts w:ascii="Courier New" w:hAnsi="Courier New"/>
        </w:rPr>
        <w:t>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void </w:t>
      </w:r>
      <w:proofErr w:type="spellStart"/>
      <w:r>
        <w:rPr>
          <w:rFonts w:ascii="Courier New" w:hAnsi="Courier New"/>
        </w:rPr>
        <w:t>toLowerCase</w:t>
      </w:r>
      <w:proofErr w:type="spellEnd"/>
      <w:r>
        <w:rPr>
          <w:rFonts w:ascii="Courier New" w:hAnsi="Courier New"/>
        </w:rPr>
        <w:t>(char str[]) {</w:t>
      </w:r>
      <w:r>
        <w:rPr>
          <w:rFonts w:ascii="Courier New" w:hAnsi="Courier New"/>
        </w:rPr>
        <w:br/>
        <w:t xml:space="preserve">    for (int i = 0; str[i]; i++)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t xml:space="preserve">        str[i] = tolower(str[i]);</w:t>
      </w:r>
      <w:r>
        <w:rPr>
          <w:rFonts w:ascii="Courier New" w:hAnsi="Courier New"/>
        </w:rPr>
        <w:br/>
        <w:t>}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int main() {</w:t>
      </w:r>
      <w:r>
        <w:rPr>
          <w:rFonts w:ascii="Courier New" w:hAnsi="Courier New"/>
        </w:rPr>
        <w:br/>
        <w:t xml:space="preserve">    char str1[100], str2[100];</w:t>
      </w:r>
      <w:r>
        <w:rPr>
          <w:rFonts w:ascii="Courier New" w:hAnsi="Courier New"/>
        </w:rPr>
        <w:br/>
        <w:t xml:space="preserve">    int count[256] = {0}, i;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printf("Enter first string: ");</w:t>
      </w:r>
      <w:r>
        <w:rPr>
          <w:rFonts w:ascii="Courier New" w:hAnsi="Courier New"/>
        </w:rPr>
        <w:br/>
        <w:t xml:space="preserve">    gets(str1);</w:t>
      </w:r>
      <w:r>
        <w:rPr>
          <w:rFonts w:ascii="Courier New" w:hAnsi="Courier New"/>
        </w:rPr>
        <w:br/>
        <w:t xml:space="preserve">    printf("Enter second string: ");</w:t>
      </w:r>
      <w:r>
        <w:rPr>
          <w:rFonts w:ascii="Courier New" w:hAnsi="Courier New"/>
        </w:rPr>
        <w:br/>
        <w:t xml:space="preserve">    gets(str2);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toLowerCase(str1);</w:t>
      </w:r>
      <w:r>
        <w:rPr>
          <w:rFonts w:ascii="Courier New" w:hAnsi="Courier New"/>
        </w:rPr>
        <w:br/>
        <w:t xml:space="preserve">    toLowerCase(str2);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if(strlen(str1) != strlen(str2)) {</w:t>
      </w:r>
      <w:r>
        <w:rPr>
          <w:rFonts w:ascii="Courier New" w:hAnsi="Courier New"/>
        </w:rPr>
        <w:br/>
        <w:t xml:space="preserve">        printf("The strings are not Anagrams.\n");</w:t>
      </w:r>
      <w:r>
        <w:rPr>
          <w:rFonts w:ascii="Courier New" w:hAnsi="Courier New"/>
        </w:rPr>
        <w:br/>
        <w:t xml:space="preserve">        return 0;</w:t>
      </w:r>
      <w:r>
        <w:rPr>
          <w:rFonts w:ascii="Courier New" w:hAnsi="Courier New"/>
        </w:rPr>
        <w:br/>
        <w:t xml:space="preserve">    }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for(i=0; str1[i]; i++) {</w:t>
      </w:r>
      <w:r>
        <w:rPr>
          <w:rFonts w:ascii="Courier New" w:hAnsi="Courier New"/>
        </w:rPr>
        <w:br/>
        <w:t xml:space="preserve">        count[str1[i]]++;</w:t>
      </w:r>
      <w:r>
        <w:rPr>
          <w:rFonts w:ascii="Courier New" w:hAnsi="Courier New"/>
        </w:rPr>
        <w:br/>
        <w:t xml:space="preserve">        count[str2[i]]--;</w:t>
      </w:r>
      <w:r>
        <w:rPr>
          <w:rFonts w:ascii="Courier New" w:hAnsi="Courier New"/>
        </w:rPr>
        <w:br/>
        <w:t xml:space="preserve">    }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for(i=0; i&lt;256; i++) {</w:t>
      </w:r>
      <w:r>
        <w:rPr>
          <w:rFonts w:ascii="Courier New" w:hAnsi="Courier New"/>
        </w:rPr>
        <w:br/>
        <w:t xml:space="preserve">        if(count[i</w:t>
      </w:r>
      <w:r>
        <w:rPr>
          <w:rFonts w:ascii="Courier New" w:hAnsi="Courier New"/>
        </w:rPr>
        <w:t>] != 0) {</w:t>
      </w:r>
      <w:r>
        <w:rPr>
          <w:rFonts w:ascii="Courier New" w:hAnsi="Courier New"/>
        </w:rPr>
        <w:br/>
        <w:t xml:space="preserve">            printf("The strings are not Anagrams.\n");</w:t>
      </w:r>
      <w:r>
        <w:rPr>
          <w:rFonts w:ascii="Courier New" w:hAnsi="Courier New"/>
        </w:rPr>
        <w:br/>
        <w:t xml:space="preserve">            return 0;</w:t>
      </w:r>
      <w:r>
        <w:rPr>
          <w:rFonts w:ascii="Courier New" w:hAnsi="Courier New"/>
        </w:rPr>
        <w:br/>
        <w:t xml:space="preserve">        }</w:t>
      </w:r>
      <w:r>
        <w:rPr>
          <w:rFonts w:ascii="Courier New" w:hAnsi="Courier New"/>
        </w:rPr>
        <w:br/>
        <w:t xml:space="preserve">    }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printf("The strings are Anagrams.\n");</w:t>
      </w:r>
      <w:r>
        <w:rPr>
          <w:rFonts w:ascii="Courier New" w:hAnsi="Courier New"/>
        </w:rPr>
        <w:br/>
        <w:t xml:space="preserve">    return 0;</w:t>
      </w:r>
      <w:r>
        <w:rPr>
          <w:rFonts w:ascii="Courier New" w:hAnsi="Courier New"/>
        </w:rPr>
        <w:br/>
        <w:t>}</w:t>
      </w:r>
    </w:p>
    <w:p w14:paraId="6090025A" w14:textId="77777777" w:rsidR="00F67AC7" w:rsidRDefault="00B95F78">
      <w:pPr>
        <w:pStyle w:val="Heading3"/>
      </w:pPr>
      <w:r>
        <w:lastRenderedPageBreak/>
        <w:t>Sample Output:</w:t>
      </w:r>
    </w:p>
    <w:p w14:paraId="0FB719D4" w14:textId="77777777" w:rsidR="00F67AC7" w:rsidRDefault="00B95F78">
      <w:r>
        <w:t>Enter first string: listen</w:t>
      </w:r>
      <w:r>
        <w:br/>
        <w:t>Enter second string: silent</w:t>
      </w:r>
      <w:r>
        <w:br/>
        <w:t>The strings are Anagrams.</w:t>
      </w:r>
    </w:p>
    <w:p w14:paraId="7E669967" w14:textId="77777777" w:rsidR="00F67AC7" w:rsidRDefault="00B95F78">
      <w:pPr>
        <w:pStyle w:val="Heading2"/>
      </w:pPr>
      <w:r>
        <w:t>2. Program to Find Second Largest Element in an Array</w:t>
      </w:r>
    </w:p>
    <w:p w14:paraId="4117F7E2" w14:textId="77777777" w:rsidR="00F67AC7" w:rsidRDefault="00B95F78">
      <w:r>
        <w:rPr>
          <w:rFonts w:ascii="Courier New" w:hAnsi="Courier New"/>
        </w:rPr>
        <w:t>#include &lt;stdio.h&gt;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int secondLargest(int arr[], int n) {</w:t>
      </w:r>
      <w:r>
        <w:rPr>
          <w:rFonts w:ascii="Courier New" w:hAnsi="Courier New"/>
        </w:rPr>
        <w:br/>
        <w:t xml:space="preserve">    int first = -2147483648, second = -2147483648, i;</w:t>
      </w:r>
      <w:r>
        <w:rPr>
          <w:rFonts w:ascii="Courier New" w:hAnsi="Courier New"/>
        </w:rPr>
        <w:br/>
        <w:t xml:space="preserve">    if(n &lt; 2) {</w:t>
      </w:r>
      <w:r>
        <w:rPr>
          <w:rFonts w:ascii="Courier New" w:hAnsi="Courier New"/>
        </w:rPr>
        <w:br/>
        <w:t xml:space="preserve">        printf("Array must have at least two elements.\n");</w:t>
      </w:r>
      <w:r>
        <w:rPr>
          <w:rFonts w:ascii="Courier New" w:hAnsi="Courier New"/>
        </w:rPr>
        <w:br/>
        <w:t xml:space="preserve">        return -1;</w:t>
      </w:r>
      <w:r>
        <w:rPr>
          <w:rFonts w:ascii="Courier New" w:hAnsi="Courier New"/>
        </w:rPr>
        <w:br/>
        <w:t xml:space="preserve">    }</w:t>
      </w:r>
      <w:r>
        <w:rPr>
          <w:rFonts w:ascii="Courier New" w:hAnsi="Courier New"/>
        </w:rPr>
        <w:br/>
        <w:t xml:space="preserve">    for(i=0; i&lt;n; i++) {</w:t>
      </w:r>
      <w:r>
        <w:rPr>
          <w:rFonts w:ascii="Courier New" w:hAnsi="Courier New"/>
        </w:rPr>
        <w:br/>
        <w:t xml:space="preserve">        if(arr[i] &gt; first) {</w:t>
      </w:r>
      <w:r>
        <w:rPr>
          <w:rFonts w:ascii="Courier New" w:hAnsi="Courier New"/>
        </w:rPr>
        <w:br/>
        <w:t xml:space="preserve">            second = first;</w:t>
      </w:r>
      <w:r>
        <w:rPr>
          <w:rFonts w:ascii="Courier New" w:hAnsi="Courier New"/>
        </w:rPr>
        <w:br/>
        <w:t xml:space="preserve">            first = arr[i];</w:t>
      </w:r>
      <w:r>
        <w:rPr>
          <w:rFonts w:ascii="Courier New" w:hAnsi="Courier New"/>
        </w:rPr>
        <w:br/>
        <w:t xml:space="preserve">        } else if(arr[i] &gt; second &amp;&amp; arr[i] != first)</w:t>
      </w:r>
      <w:r>
        <w:rPr>
          <w:rFonts w:ascii="Courier New" w:hAnsi="Courier New"/>
        </w:rPr>
        <w:br/>
        <w:t xml:space="preserve">            second = arr[i];</w:t>
      </w:r>
      <w:r>
        <w:rPr>
          <w:rFonts w:ascii="Courier New" w:hAnsi="Courier New"/>
        </w:rPr>
        <w:br/>
        <w:t xml:space="preserve">    }</w:t>
      </w:r>
      <w:r>
        <w:rPr>
          <w:rFonts w:ascii="Courier New" w:hAnsi="Courier New"/>
        </w:rPr>
        <w:br/>
        <w:t xml:space="preserve">    if(second == -2147483648) {</w:t>
      </w:r>
      <w:r>
        <w:rPr>
          <w:rFonts w:ascii="Courier New" w:hAnsi="Courier New"/>
        </w:rPr>
        <w:br/>
        <w:t xml:space="preserve">        printf("No second largest element.\n");</w:t>
      </w:r>
      <w:r>
        <w:rPr>
          <w:rFonts w:ascii="Courier New" w:hAnsi="Courier New"/>
        </w:rPr>
        <w:br/>
        <w:t xml:space="preserve">        return -1;</w:t>
      </w:r>
      <w:r>
        <w:rPr>
          <w:rFonts w:ascii="Courier New" w:hAnsi="Courier New"/>
        </w:rPr>
        <w:br/>
        <w:t xml:space="preserve">    }</w:t>
      </w:r>
      <w:r>
        <w:rPr>
          <w:rFonts w:ascii="Courier New" w:hAnsi="Courier New"/>
        </w:rPr>
        <w:br/>
        <w:t xml:space="preserve">    return se</w:t>
      </w:r>
      <w:r>
        <w:rPr>
          <w:rFonts w:ascii="Courier New" w:hAnsi="Courier New"/>
        </w:rPr>
        <w:t>cond;</w:t>
      </w:r>
      <w:r>
        <w:rPr>
          <w:rFonts w:ascii="Courier New" w:hAnsi="Courier New"/>
        </w:rPr>
        <w:br/>
        <w:t>}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int main() {</w:t>
      </w:r>
      <w:r>
        <w:rPr>
          <w:rFonts w:ascii="Courier New" w:hAnsi="Courier New"/>
        </w:rPr>
        <w:br/>
        <w:t xml:space="preserve">    int n, i, arr[100];</w:t>
      </w:r>
      <w:r>
        <w:rPr>
          <w:rFonts w:ascii="Courier New" w:hAnsi="Courier New"/>
        </w:rPr>
        <w:br/>
        <w:t xml:space="preserve">    printf("Enter number of elements: ");</w:t>
      </w:r>
      <w:r>
        <w:rPr>
          <w:rFonts w:ascii="Courier New" w:hAnsi="Courier New"/>
        </w:rPr>
        <w:br/>
        <w:t xml:space="preserve">    scanf("%d",&amp;n);</w:t>
      </w:r>
      <w:r>
        <w:rPr>
          <w:rFonts w:ascii="Courier New" w:hAnsi="Courier New"/>
        </w:rPr>
        <w:br/>
        <w:t xml:space="preserve">    printf("Enter elements of array: ");</w:t>
      </w:r>
      <w:r>
        <w:rPr>
          <w:rFonts w:ascii="Courier New" w:hAnsi="Courier New"/>
        </w:rPr>
        <w:br/>
        <w:t xml:space="preserve">    for(i=0;i&lt;n;i++) scanf("%d",&amp;arr[i]);</w:t>
      </w:r>
      <w:r>
        <w:rPr>
          <w:rFonts w:ascii="Courier New" w:hAnsi="Courier New"/>
        </w:rPr>
        <w:br/>
        <w:t xml:space="preserve">    int res = secondLargest(arr,n);</w:t>
      </w:r>
      <w:r>
        <w:rPr>
          <w:rFonts w:ascii="Courier New" w:hAnsi="Courier New"/>
        </w:rPr>
        <w:br/>
        <w:t xml:space="preserve">    if(res != -1) printf("Second largest element is: %d\n",res);</w:t>
      </w:r>
      <w:r>
        <w:rPr>
          <w:rFonts w:ascii="Courier New" w:hAnsi="Courier New"/>
        </w:rPr>
        <w:br/>
        <w:t xml:space="preserve">    return 0;</w:t>
      </w:r>
      <w:r>
        <w:rPr>
          <w:rFonts w:ascii="Courier New" w:hAnsi="Courier New"/>
        </w:rPr>
        <w:br/>
        <w:t>}</w:t>
      </w:r>
    </w:p>
    <w:p w14:paraId="4F8D6F7E" w14:textId="77777777" w:rsidR="00F67AC7" w:rsidRDefault="00B95F78">
      <w:pPr>
        <w:pStyle w:val="Heading3"/>
      </w:pPr>
      <w:r>
        <w:t>Sample Output:</w:t>
      </w:r>
    </w:p>
    <w:p w14:paraId="7FFB1F2B" w14:textId="77777777" w:rsidR="00F67AC7" w:rsidRDefault="00B95F78">
      <w:r>
        <w:t>Enter number of elements: 5</w:t>
      </w:r>
      <w:r>
        <w:br/>
        <w:t>Enter elements of array: 12 45 23 67 34</w:t>
      </w:r>
      <w:r>
        <w:br/>
        <w:t>Second largest element is: 45</w:t>
      </w:r>
    </w:p>
    <w:p w14:paraId="5FE7B220" w14:textId="77777777" w:rsidR="00F67AC7" w:rsidRDefault="00B95F78">
      <w:pPr>
        <w:pStyle w:val="Heading2"/>
      </w:pPr>
      <w:r>
        <w:lastRenderedPageBreak/>
        <w:t>3. Program to Find Sum of Digits Using Recursion</w:t>
      </w:r>
    </w:p>
    <w:p w14:paraId="56A9590E" w14:textId="77777777" w:rsidR="00F67AC7" w:rsidRDefault="00B95F78">
      <w:r>
        <w:rPr>
          <w:rFonts w:ascii="Courier New" w:hAnsi="Courier New"/>
        </w:rPr>
        <w:t>#include &lt;stdio.h&gt;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int sumOfDigits(int n) {</w:t>
      </w:r>
      <w:r>
        <w:rPr>
          <w:rFonts w:ascii="Courier New" w:hAnsi="Courier New"/>
        </w:rPr>
        <w:br/>
        <w:t xml:space="preserve">    if(n==0) return 0;</w:t>
      </w:r>
      <w:r>
        <w:rPr>
          <w:rFonts w:ascii="Courier New" w:hAnsi="Courier New"/>
        </w:rPr>
        <w:br/>
        <w:t xml:space="preserve">    return (n%10) + sumOfDigits(n/10);</w:t>
      </w:r>
      <w:r>
        <w:rPr>
          <w:rFonts w:ascii="Courier New" w:hAnsi="Courier New"/>
        </w:rPr>
        <w:br/>
        <w:t>}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int main() {</w:t>
      </w:r>
      <w:r>
        <w:rPr>
          <w:rFonts w:ascii="Courier New" w:hAnsi="Courier New"/>
        </w:rPr>
        <w:br/>
        <w:t xml:space="preserve">    int num;</w:t>
      </w:r>
      <w:r>
        <w:rPr>
          <w:rFonts w:ascii="Courier New" w:hAnsi="Courier New"/>
        </w:rPr>
        <w:br/>
        <w:t xml:space="preserve">    printf("Enter a number: ");</w:t>
      </w:r>
      <w:r>
        <w:rPr>
          <w:rFonts w:ascii="Courier New" w:hAnsi="Courier New"/>
        </w:rPr>
        <w:br/>
        <w:t xml:space="preserve">    scanf("%d",&amp;num);</w:t>
      </w:r>
      <w:r>
        <w:rPr>
          <w:rFonts w:ascii="Courier New" w:hAnsi="Courier New"/>
        </w:rPr>
        <w:br/>
        <w:t xml:space="preserve">    printf("Sum of digits = %d\n", sumOfDigits(num));</w:t>
      </w:r>
      <w:r>
        <w:rPr>
          <w:rFonts w:ascii="Courier New" w:hAnsi="Courier New"/>
        </w:rPr>
        <w:br/>
        <w:t xml:space="preserve">    return 0;</w:t>
      </w:r>
      <w:r>
        <w:rPr>
          <w:rFonts w:ascii="Courier New" w:hAnsi="Courier New"/>
        </w:rPr>
        <w:br/>
        <w:t>}</w:t>
      </w:r>
    </w:p>
    <w:p w14:paraId="39CA4959" w14:textId="77777777" w:rsidR="00F67AC7" w:rsidRDefault="00B95F78">
      <w:pPr>
        <w:pStyle w:val="Heading3"/>
      </w:pPr>
      <w:r>
        <w:t>Sample Output:</w:t>
      </w:r>
    </w:p>
    <w:p w14:paraId="206CBE51" w14:textId="77777777" w:rsidR="00F67AC7" w:rsidRDefault="00B95F78">
      <w:r>
        <w:t>Enter a number: 12345</w:t>
      </w:r>
      <w:r>
        <w:br/>
        <w:t>Sum of digits = 15</w:t>
      </w:r>
    </w:p>
    <w:p w14:paraId="06CDDAE2" w14:textId="77777777" w:rsidR="00F67AC7" w:rsidRDefault="00B95F78">
      <w:pPr>
        <w:pStyle w:val="Heading2"/>
      </w:pPr>
      <w:r>
        <w:t>4. Program to Swap Two Numbers Using Call by Reference</w:t>
      </w:r>
    </w:p>
    <w:p w14:paraId="2252BF15" w14:textId="77777777" w:rsidR="00F67AC7" w:rsidRDefault="00B95F78">
      <w:r>
        <w:rPr>
          <w:rFonts w:ascii="Courier New" w:hAnsi="Courier New"/>
        </w:rPr>
        <w:t>#include &lt;stdio.h&gt;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void swap(int *a, int *b) {</w:t>
      </w:r>
      <w:r>
        <w:rPr>
          <w:rFonts w:ascii="Courier New" w:hAnsi="Courier New"/>
        </w:rPr>
        <w:br/>
        <w:t xml:space="preserve">    int temp = *a;</w:t>
      </w:r>
      <w:r>
        <w:rPr>
          <w:rFonts w:ascii="Courier New" w:hAnsi="Courier New"/>
        </w:rPr>
        <w:br/>
        <w:t xml:space="preserve">    *a = *b;</w:t>
      </w:r>
      <w:r>
        <w:rPr>
          <w:rFonts w:ascii="Courier New" w:hAnsi="Courier New"/>
        </w:rPr>
        <w:br/>
        <w:t xml:space="preserve">    *b = temp;</w:t>
      </w:r>
      <w:r>
        <w:rPr>
          <w:rFonts w:ascii="Courier New" w:hAnsi="Courier New"/>
        </w:rPr>
        <w:br/>
        <w:t>}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int main() {</w:t>
      </w:r>
      <w:r>
        <w:rPr>
          <w:rFonts w:ascii="Courier New" w:hAnsi="Courier New"/>
        </w:rPr>
        <w:br/>
        <w:t xml:space="preserve">    int x,y;</w:t>
      </w:r>
      <w:r>
        <w:rPr>
          <w:rFonts w:ascii="Courier New" w:hAnsi="Courier New"/>
        </w:rPr>
        <w:br/>
        <w:t xml:space="preserve">    printf("Enter two numbers: ");</w:t>
      </w:r>
      <w:r>
        <w:rPr>
          <w:rFonts w:ascii="Courier New" w:hAnsi="Courier New"/>
        </w:rPr>
        <w:br/>
        <w:t xml:space="preserve">    scanf("%d %d",&amp;x,&amp;y);</w:t>
      </w:r>
      <w:r>
        <w:rPr>
          <w:rFonts w:ascii="Courier New" w:hAnsi="Courier New"/>
        </w:rPr>
        <w:br/>
        <w:t xml:space="preserve">    printf("Before swapping: x = %d, y = %d\n",x,y);</w:t>
      </w:r>
      <w:r>
        <w:rPr>
          <w:rFonts w:ascii="Courier New" w:hAnsi="Courier New"/>
        </w:rPr>
        <w:br/>
        <w:t xml:space="preserve">    swap(&amp;x,&amp;y);</w:t>
      </w:r>
      <w:r>
        <w:rPr>
          <w:rFonts w:ascii="Courier New" w:hAnsi="Courier New"/>
        </w:rPr>
        <w:br/>
        <w:t xml:space="preserve">    printf("After swapping: x = %d, y = %d\n",x,y);</w:t>
      </w:r>
      <w:r>
        <w:rPr>
          <w:rFonts w:ascii="Courier New" w:hAnsi="Courier New"/>
        </w:rPr>
        <w:br/>
        <w:t xml:space="preserve">    return 0;</w:t>
      </w:r>
      <w:r>
        <w:rPr>
          <w:rFonts w:ascii="Courier New" w:hAnsi="Courier New"/>
        </w:rPr>
        <w:br/>
        <w:t>}</w:t>
      </w:r>
    </w:p>
    <w:p w14:paraId="5B795E32" w14:textId="77777777" w:rsidR="00F67AC7" w:rsidRDefault="00B95F78">
      <w:pPr>
        <w:pStyle w:val="Heading3"/>
      </w:pPr>
      <w:r>
        <w:t>Sample Output:</w:t>
      </w:r>
    </w:p>
    <w:p w14:paraId="5A1F8EA3" w14:textId="77777777" w:rsidR="00F67AC7" w:rsidRDefault="00B95F78">
      <w:r>
        <w:t>Enter two numbers: 10 20</w:t>
      </w:r>
      <w:r>
        <w:br/>
        <w:t>Before swapping: x = 10, y = 20</w:t>
      </w:r>
      <w:r>
        <w:br/>
        <w:t>After swapping: x = 20, y = 10</w:t>
      </w:r>
    </w:p>
    <w:p w14:paraId="07AFE154" w14:textId="77777777" w:rsidR="00F67AC7" w:rsidRDefault="00B95F78">
      <w:pPr>
        <w:pStyle w:val="Heading2"/>
      </w:pPr>
      <w:r>
        <w:lastRenderedPageBreak/>
        <w:t>5. Program to Sort an Array Using Functions</w:t>
      </w:r>
    </w:p>
    <w:p w14:paraId="01640C64" w14:textId="77777777" w:rsidR="00F67AC7" w:rsidRDefault="00B95F78">
      <w:r>
        <w:rPr>
          <w:rFonts w:ascii="Courier New" w:hAnsi="Courier New"/>
        </w:rPr>
        <w:t>#include &lt;stdio.h&gt;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void sortArray(int arr[], int n) {</w:t>
      </w:r>
      <w:r>
        <w:rPr>
          <w:rFonts w:ascii="Courier New" w:hAnsi="Courier New"/>
        </w:rPr>
        <w:br/>
        <w:t xml:space="preserve">    int i,j,temp;</w:t>
      </w:r>
      <w:r>
        <w:rPr>
          <w:rFonts w:ascii="Courier New" w:hAnsi="Courier New"/>
        </w:rPr>
        <w:br/>
        <w:t xml:space="preserve">    for(i=0;i&lt;n-1;i++)</w:t>
      </w:r>
      <w:r>
        <w:rPr>
          <w:rFonts w:ascii="Courier New" w:hAnsi="Courier New"/>
        </w:rPr>
        <w:br/>
        <w:t xml:space="preserve">        for(j=0;j&lt;n-i-1;j++)</w:t>
      </w:r>
      <w:r>
        <w:rPr>
          <w:rFonts w:ascii="Courier New" w:hAnsi="Courier New"/>
        </w:rPr>
        <w:br/>
        <w:t xml:space="preserve">            if(arr[j]&gt;arr[j+1]) {</w:t>
      </w:r>
      <w:r>
        <w:rPr>
          <w:rFonts w:ascii="Courier New" w:hAnsi="Courier New"/>
        </w:rPr>
        <w:br/>
        <w:t xml:space="preserve">                temp = arr[j];</w:t>
      </w:r>
      <w:r>
        <w:rPr>
          <w:rFonts w:ascii="Courier New" w:hAnsi="Courier New"/>
        </w:rPr>
        <w:br/>
        <w:t xml:space="preserve">                arr[j] = arr[j+1];</w:t>
      </w:r>
      <w:r>
        <w:rPr>
          <w:rFonts w:ascii="Courier New" w:hAnsi="Courier New"/>
        </w:rPr>
        <w:br/>
        <w:t xml:space="preserve">                arr[j+1] = temp;</w:t>
      </w:r>
      <w:r>
        <w:rPr>
          <w:rFonts w:ascii="Courier New" w:hAnsi="Courier New"/>
        </w:rPr>
        <w:br/>
        <w:t xml:space="preserve">            }</w:t>
      </w:r>
      <w:r>
        <w:rPr>
          <w:rFonts w:ascii="Courier New" w:hAnsi="Courier New"/>
        </w:rPr>
        <w:br/>
        <w:t>}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void displayArray(int arr[], int n) {</w:t>
      </w:r>
      <w:r>
        <w:rPr>
          <w:rFonts w:ascii="Courier New" w:hAnsi="Courier New"/>
        </w:rPr>
        <w:br/>
        <w:t xml:space="preserve">    for(int i=0;i&lt;n;i++) printf("%d ",arr[i]);</w:t>
      </w:r>
      <w:r>
        <w:rPr>
          <w:rFonts w:ascii="Courier New" w:hAnsi="Courier New"/>
        </w:rPr>
        <w:br/>
        <w:t xml:space="preserve">    printf("\n");</w:t>
      </w:r>
      <w:r>
        <w:rPr>
          <w:rFonts w:ascii="Courier New" w:hAnsi="Courier New"/>
        </w:rPr>
        <w:br/>
        <w:t>}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int main() {</w:t>
      </w:r>
      <w:r>
        <w:rPr>
          <w:rFonts w:ascii="Courier New" w:hAnsi="Courier New"/>
        </w:rPr>
        <w:br/>
        <w:t xml:space="preserve">    int n, arr[100];</w:t>
      </w:r>
      <w:r>
        <w:rPr>
          <w:rFonts w:ascii="Courier New" w:hAnsi="Courier New"/>
        </w:rPr>
        <w:br/>
        <w:t xml:space="preserve">    printf("Enter number of elements: ");</w:t>
      </w:r>
      <w:r>
        <w:rPr>
          <w:rFonts w:ascii="Courier New" w:hAnsi="Courier New"/>
        </w:rPr>
        <w:br/>
        <w:t xml:space="preserve">    scanf("%d",&amp;n);</w:t>
      </w:r>
      <w:r>
        <w:rPr>
          <w:rFonts w:ascii="Courier New" w:hAnsi="Courier New"/>
        </w:rPr>
        <w:br/>
        <w:t xml:space="preserve">    printf("Enter elements: ");</w:t>
      </w:r>
      <w:r>
        <w:rPr>
          <w:rFonts w:ascii="Courier New" w:hAnsi="Courier New"/>
        </w:rPr>
        <w:br/>
        <w:t xml:space="preserve">    for(int i=0;i&lt;n;i</w:t>
      </w:r>
      <w:r>
        <w:rPr>
          <w:rFonts w:ascii="Courier New" w:hAnsi="Courier New"/>
        </w:rPr>
        <w:t>++) scanf("%d",&amp;arr[i]);</w:t>
      </w:r>
      <w:r>
        <w:rPr>
          <w:rFonts w:ascii="Courier New" w:hAnsi="Courier New"/>
        </w:rPr>
        <w:br/>
        <w:t xml:space="preserve">    printf("Original Array: ");</w:t>
      </w:r>
      <w:r>
        <w:rPr>
          <w:rFonts w:ascii="Courier New" w:hAnsi="Courier New"/>
        </w:rPr>
        <w:br/>
        <w:t xml:space="preserve">    displayArray(arr,n);</w:t>
      </w:r>
      <w:r>
        <w:rPr>
          <w:rFonts w:ascii="Courier New" w:hAnsi="Courier New"/>
        </w:rPr>
        <w:br/>
        <w:t xml:space="preserve">    sortArray(arr,n);</w:t>
      </w:r>
      <w:r>
        <w:rPr>
          <w:rFonts w:ascii="Courier New" w:hAnsi="Courier New"/>
        </w:rPr>
        <w:br/>
        <w:t xml:space="preserve">    printf("Sorted Array: ");</w:t>
      </w:r>
      <w:r>
        <w:rPr>
          <w:rFonts w:ascii="Courier New" w:hAnsi="Courier New"/>
        </w:rPr>
        <w:br/>
        <w:t xml:space="preserve">    displayArray(arr,n);</w:t>
      </w:r>
      <w:r>
        <w:rPr>
          <w:rFonts w:ascii="Courier New" w:hAnsi="Courier New"/>
        </w:rPr>
        <w:br/>
        <w:t xml:space="preserve">    return 0;</w:t>
      </w:r>
      <w:r>
        <w:rPr>
          <w:rFonts w:ascii="Courier New" w:hAnsi="Courier New"/>
        </w:rPr>
        <w:br/>
        <w:t>}</w:t>
      </w:r>
    </w:p>
    <w:p w14:paraId="763C06A1" w14:textId="77777777" w:rsidR="00F67AC7" w:rsidRDefault="00B95F78">
      <w:pPr>
        <w:pStyle w:val="Heading3"/>
      </w:pPr>
      <w:r>
        <w:t>Sample Output:</w:t>
      </w:r>
    </w:p>
    <w:p w14:paraId="77D7586E" w14:textId="77777777" w:rsidR="00F67AC7" w:rsidRDefault="00B95F78">
      <w:r>
        <w:t>Enter number of elements: 5</w:t>
      </w:r>
      <w:r>
        <w:br/>
        <w:t>Enter elements: 45 12 67 34 23</w:t>
      </w:r>
      <w:r>
        <w:br/>
        <w:t>Original Array: 45 12 67 34 23</w:t>
      </w:r>
      <w:r>
        <w:br/>
        <w:t>Sorted Array: 12 23 34 45 67</w:t>
      </w:r>
    </w:p>
    <w:p w14:paraId="1B6868C7" w14:textId="77777777" w:rsidR="00F67AC7" w:rsidRDefault="00B95F78">
      <w:pPr>
        <w:pStyle w:val="Heading2"/>
      </w:pPr>
      <w:r>
        <w:t>6. Program with Structure Student</w:t>
      </w:r>
    </w:p>
    <w:p w14:paraId="0F8854AA" w14:textId="27F34485" w:rsidR="00F67AC7" w:rsidRDefault="00B95F78">
      <w:r>
        <w:rPr>
          <w:rFonts w:ascii="Courier New" w:hAnsi="Courier New"/>
        </w:rPr>
        <w:t>#include &lt;</w:t>
      </w:r>
      <w:proofErr w:type="spellStart"/>
      <w:r>
        <w:rPr>
          <w:rFonts w:ascii="Courier New" w:hAnsi="Courier New"/>
        </w:rPr>
        <w:t>stdio.h</w:t>
      </w:r>
      <w:proofErr w:type="spellEnd"/>
      <w:r>
        <w:rPr>
          <w:rFonts w:ascii="Courier New" w:hAnsi="Courier New"/>
        </w:rPr>
        <w:t xml:space="preserve">&gt; 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struct Student {</w:t>
      </w:r>
      <w:r>
        <w:rPr>
          <w:rFonts w:ascii="Courier New" w:hAnsi="Courier New"/>
        </w:rPr>
        <w:br/>
        <w:t xml:space="preserve">    int rollNo;</w:t>
      </w:r>
      <w:r>
        <w:rPr>
          <w:rFonts w:ascii="Courier New" w:hAnsi="Courier New"/>
        </w:rPr>
        <w:br/>
        <w:t xml:space="preserve">    char name[50];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lastRenderedPageBreak/>
        <w:t xml:space="preserve">    float marks;</w:t>
      </w:r>
      <w:r>
        <w:rPr>
          <w:rFonts w:ascii="Courier New" w:hAnsi="Courier New"/>
        </w:rPr>
        <w:br/>
        <w:t>};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void inputStudent(struct Student *s) {</w:t>
      </w:r>
      <w:r>
        <w:rPr>
          <w:rFonts w:ascii="Courier New" w:hAnsi="Courier New"/>
        </w:rPr>
        <w:br/>
        <w:t xml:space="preserve">    printf("Enter Roll Number: "); scanf("%d",&amp;s-&gt;rollNo);</w:t>
      </w:r>
      <w:r>
        <w:rPr>
          <w:rFonts w:ascii="Courier New" w:hAnsi="Courier New"/>
        </w:rPr>
        <w:br/>
        <w:t xml:space="preserve">    printf("Enter Name: "); scanf(" %[^</w:t>
      </w:r>
      <w:r>
        <w:rPr>
          <w:rFonts w:ascii="Courier New" w:hAnsi="Courier New"/>
        </w:rPr>
        <w:br/>
        <w:t>]",s-&gt;name);</w:t>
      </w:r>
      <w:r>
        <w:rPr>
          <w:rFonts w:ascii="Courier New" w:hAnsi="Courier New"/>
        </w:rPr>
        <w:br/>
        <w:t xml:space="preserve">    printf("Enter Marks: "); scanf("%f",&amp;s-&gt;marks);</w:t>
      </w:r>
      <w:r>
        <w:rPr>
          <w:rFonts w:ascii="Courier New" w:hAnsi="Courier New"/>
        </w:rPr>
        <w:br/>
        <w:t>}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void displayStudent(struct Student s) {</w:t>
      </w:r>
      <w:r>
        <w:rPr>
          <w:rFonts w:ascii="Courier New" w:hAnsi="Courier New"/>
        </w:rPr>
        <w:br/>
        <w:t xml:space="preserve">    printf("\n--- Student Details ---\n");</w:t>
      </w:r>
      <w:r>
        <w:rPr>
          <w:rFonts w:ascii="Courier New" w:hAnsi="Courier New"/>
        </w:rPr>
        <w:br/>
        <w:t xml:space="preserve">    printf("Roll Number: %d\n",s.rollNo);</w:t>
      </w:r>
      <w:r>
        <w:rPr>
          <w:rFonts w:ascii="Courier New" w:hAnsi="Courier New"/>
        </w:rPr>
        <w:br/>
        <w:t xml:space="preserve">    printf("Name: %s\n",s.name);</w:t>
      </w:r>
      <w:r>
        <w:rPr>
          <w:rFonts w:ascii="Courier New" w:hAnsi="Courier New"/>
        </w:rPr>
        <w:br/>
        <w:t xml:space="preserve">    printf("Marks: %.2f\n",s.marks);</w:t>
      </w:r>
      <w:r>
        <w:rPr>
          <w:rFonts w:ascii="Courier New" w:hAnsi="Courier New"/>
        </w:rPr>
        <w:br/>
        <w:t>}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int main() {</w:t>
      </w:r>
      <w:r>
        <w:rPr>
          <w:rFonts w:ascii="Courier New" w:hAnsi="Courier New"/>
        </w:rPr>
        <w:br/>
        <w:t xml:space="preserve">    struct Student s</w:t>
      </w:r>
      <w:r>
        <w:rPr>
          <w:rFonts w:ascii="Courier New" w:hAnsi="Courier New"/>
        </w:rPr>
        <w:t>1;</w:t>
      </w:r>
      <w:r>
        <w:rPr>
          <w:rFonts w:ascii="Courier New" w:hAnsi="Courier New"/>
        </w:rPr>
        <w:br/>
        <w:t xml:space="preserve">    inputStudent(&amp;s1);</w:t>
      </w:r>
      <w:r>
        <w:rPr>
          <w:rFonts w:ascii="Courier New" w:hAnsi="Courier New"/>
        </w:rPr>
        <w:br/>
        <w:t xml:space="preserve">    displayStudent(s1);</w:t>
      </w:r>
      <w:r>
        <w:rPr>
          <w:rFonts w:ascii="Courier New" w:hAnsi="Courier New"/>
        </w:rPr>
        <w:br/>
        <w:t xml:space="preserve">    return 0;</w:t>
      </w:r>
      <w:r>
        <w:rPr>
          <w:rFonts w:ascii="Courier New" w:hAnsi="Courier New"/>
        </w:rPr>
        <w:br/>
        <w:t>}</w:t>
      </w:r>
    </w:p>
    <w:p w14:paraId="7C24C456" w14:textId="77777777" w:rsidR="00F67AC7" w:rsidRDefault="00B95F78">
      <w:pPr>
        <w:pStyle w:val="Heading3"/>
      </w:pPr>
      <w:r>
        <w:t>Sample Output:</w:t>
      </w:r>
    </w:p>
    <w:p w14:paraId="298D1B7E" w14:textId="77777777" w:rsidR="00F67AC7" w:rsidRDefault="00B95F78">
      <w:r>
        <w:t>Enter Roll Number: 101</w:t>
      </w:r>
      <w:r>
        <w:br/>
        <w:t>Enter Name: Arnav Garg</w:t>
      </w:r>
      <w:r>
        <w:br/>
        <w:t>Enter Marks: 89.5</w:t>
      </w:r>
      <w:r>
        <w:br/>
      </w:r>
      <w:r>
        <w:br/>
        <w:t>--- Student Details ---</w:t>
      </w:r>
      <w:r>
        <w:br/>
        <w:t>Roll Number: 101</w:t>
      </w:r>
      <w:r>
        <w:br/>
        <w:t>Name: Arnav Garg</w:t>
      </w:r>
      <w:r>
        <w:br/>
        <w:t>Marks: 89.50</w:t>
      </w:r>
    </w:p>
    <w:p w14:paraId="25647B2E" w14:textId="77777777" w:rsidR="00F67AC7" w:rsidRDefault="00B95F78">
      <w:pPr>
        <w:pStyle w:val="Heading2"/>
      </w:pPr>
      <w:r>
        <w:t>7. Program with Structure Employee and Salary Calculation</w:t>
      </w:r>
    </w:p>
    <w:p w14:paraId="1AD6555A" w14:textId="540E30C5" w:rsidR="00F67AC7" w:rsidRDefault="00B95F78">
      <w:r>
        <w:rPr>
          <w:rFonts w:ascii="Courier New" w:hAnsi="Courier New"/>
        </w:rPr>
        <w:t>#include &lt;</w:t>
      </w:r>
      <w:proofErr w:type="spellStart"/>
      <w:r>
        <w:rPr>
          <w:rFonts w:ascii="Courier New" w:hAnsi="Courier New"/>
        </w:rPr>
        <w:t>stdio.h</w:t>
      </w:r>
      <w:proofErr w:type="spellEnd"/>
      <w:r>
        <w:rPr>
          <w:rFonts w:ascii="Courier New" w:hAnsi="Courier New"/>
        </w:rPr>
        <w:t xml:space="preserve">&gt; 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struct Employee {</w:t>
      </w:r>
      <w:r>
        <w:rPr>
          <w:rFonts w:ascii="Courier New" w:hAnsi="Courier New"/>
        </w:rPr>
        <w:br/>
        <w:t xml:space="preserve">    int id;</w:t>
      </w:r>
      <w:r>
        <w:rPr>
          <w:rFonts w:ascii="Courier New" w:hAnsi="Courier New"/>
        </w:rPr>
        <w:br/>
        <w:t xml:space="preserve">    char name[50];</w:t>
      </w:r>
      <w:r>
        <w:rPr>
          <w:rFonts w:ascii="Courier New" w:hAnsi="Courier New"/>
        </w:rPr>
        <w:br/>
        <w:t xml:space="preserve">    float basicPay, da, hra, grossSalary;</w:t>
      </w:r>
      <w:r>
        <w:rPr>
          <w:rFonts w:ascii="Courier New" w:hAnsi="Courier New"/>
        </w:rPr>
        <w:br/>
        <w:t>};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void inputEmployee(struct Employee *e) {</w:t>
      </w:r>
      <w:r>
        <w:rPr>
          <w:rFonts w:ascii="Courier New" w:hAnsi="Courier New"/>
        </w:rPr>
        <w:br/>
        <w:t xml:space="preserve">    printf("Enter Employee ID: "); scanf("%d",&amp;e-&gt;id);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lastRenderedPageBreak/>
        <w:t xml:space="preserve">    printf("Enter Employee Name: "); scanf(" %[^</w:t>
      </w:r>
      <w:r>
        <w:rPr>
          <w:rFonts w:ascii="Courier New" w:hAnsi="Courier New"/>
        </w:rPr>
        <w:br/>
        <w:t>]",e-&gt;name);</w:t>
      </w:r>
      <w:r>
        <w:rPr>
          <w:rFonts w:ascii="Courier New" w:hAnsi="Courier New"/>
        </w:rPr>
        <w:br/>
        <w:t xml:space="preserve">    printf("Enter Basic Pay: "); scanf("%f",&amp;e-&gt;basicPay);</w:t>
      </w:r>
      <w:r>
        <w:rPr>
          <w:rFonts w:ascii="Courier New" w:hAnsi="Courier New"/>
        </w:rPr>
        <w:br/>
        <w:t xml:space="preserve">    printf("Enter DA: "); scanf("%f",&amp;e-&gt;da);</w:t>
      </w:r>
      <w:r>
        <w:rPr>
          <w:rFonts w:ascii="Courier New" w:hAnsi="Courier New"/>
        </w:rPr>
        <w:br/>
        <w:t xml:space="preserve">    printf("Enter HRA: "); scanf("%f",&amp;e-&gt;hra);</w:t>
      </w:r>
      <w:r>
        <w:rPr>
          <w:rFonts w:ascii="Courier New" w:hAnsi="Courier New"/>
        </w:rPr>
        <w:br/>
        <w:t>}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void calculateSalary(struct Employee *e) {</w:t>
      </w:r>
      <w:r>
        <w:rPr>
          <w:rFonts w:ascii="Courier New" w:hAnsi="Courier New"/>
        </w:rPr>
        <w:br/>
        <w:t xml:space="preserve">    e-&gt;grossSalary = e-&gt;basicPay + e-&gt;da + e-&gt;hra;</w:t>
      </w:r>
      <w:r>
        <w:rPr>
          <w:rFonts w:ascii="Courier New" w:hAnsi="Courier New"/>
        </w:rPr>
        <w:br/>
        <w:t>}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void</w:t>
      </w:r>
      <w:r>
        <w:rPr>
          <w:rFonts w:ascii="Courier New" w:hAnsi="Courier New"/>
        </w:rPr>
        <w:t xml:space="preserve"> displayEmployee(struct Employee e) {</w:t>
      </w:r>
      <w:r>
        <w:rPr>
          <w:rFonts w:ascii="Courier New" w:hAnsi="Courier New"/>
        </w:rPr>
        <w:br/>
        <w:t xml:space="preserve">    printf("\n--- Employee Details ---\n");</w:t>
      </w:r>
      <w:r>
        <w:rPr>
          <w:rFonts w:ascii="Courier New" w:hAnsi="Courier New"/>
        </w:rPr>
        <w:br/>
        <w:t xml:space="preserve">    printf("ID: %d\n",e.id);</w:t>
      </w:r>
      <w:r>
        <w:rPr>
          <w:rFonts w:ascii="Courier New" w:hAnsi="Courier New"/>
        </w:rPr>
        <w:br/>
        <w:t xml:space="preserve">    printf("Name: %s\n",e.name);</w:t>
      </w:r>
      <w:r>
        <w:rPr>
          <w:rFonts w:ascii="Courier New" w:hAnsi="Courier New"/>
        </w:rPr>
        <w:br/>
        <w:t xml:space="preserve">    printf("Basic Pay: %.2f\n",e.basicPay);</w:t>
      </w:r>
      <w:r>
        <w:rPr>
          <w:rFonts w:ascii="Courier New" w:hAnsi="Courier New"/>
        </w:rPr>
        <w:br/>
        <w:t xml:space="preserve">    printf("DA: %.2f\n",e.da);</w:t>
      </w:r>
      <w:r>
        <w:rPr>
          <w:rFonts w:ascii="Courier New" w:hAnsi="Courier New"/>
        </w:rPr>
        <w:br/>
        <w:t xml:space="preserve">    printf("HRA: %.2f\n",e.hra);</w:t>
      </w:r>
      <w:r>
        <w:rPr>
          <w:rFonts w:ascii="Courier New" w:hAnsi="Courier New"/>
        </w:rPr>
        <w:br/>
        <w:t xml:space="preserve">    printf("Gross Salary: %.2f\n",e.grossSalary);</w:t>
      </w:r>
      <w:r>
        <w:rPr>
          <w:rFonts w:ascii="Courier New" w:hAnsi="Courier New"/>
        </w:rPr>
        <w:br/>
        <w:t>}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int main() {</w:t>
      </w:r>
      <w:r>
        <w:rPr>
          <w:rFonts w:ascii="Courier New" w:hAnsi="Courier New"/>
        </w:rPr>
        <w:br/>
        <w:t xml:space="preserve">    struct Employee emp;</w:t>
      </w:r>
      <w:r>
        <w:rPr>
          <w:rFonts w:ascii="Courier New" w:hAnsi="Courier New"/>
        </w:rPr>
        <w:br/>
        <w:t xml:space="preserve">    inputEmployee(&amp;emp);</w:t>
      </w:r>
      <w:r>
        <w:rPr>
          <w:rFonts w:ascii="Courier New" w:hAnsi="Courier New"/>
        </w:rPr>
        <w:br/>
        <w:t xml:space="preserve">    calculateSalary(&amp;emp);</w:t>
      </w:r>
      <w:r>
        <w:rPr>
          <w:rFonts w:ascii="Courier New" w:hAnsi="Courier New"/>
        </w:rPr>
        <w:br/>
        <w:t xml:space="preserve">    displayEmployee(emp);</w:t>
      </w:r>
      <w:r>
        <w:rPr>
          <w:rFonts w:ascii="Courier New" w:hAnsi="Courier New"/>
        </w:rPr>
        <w:br/>
        <w:t xml:space="preserve">    return 0;</w:t>
      </w:r>
      <w:r>
        <w:rPr>
          <w:rFonts w:ascii="Courier New" w:hAnsi="Courier New"/>
        </w:rPr>
        <w:br/>
        <w:t>}</w:t>
      </w:r>
    </w:p>
    <w:p w14:paraId="2B9515AB" w14:textId="77777777" w:rsidR="00F67AC7" w:rsidRDefault="00B95F78">
      <w:pPr>
        <w:pStyle w:val="Heading3"/>
      </w:pPr>
      <w:r>
        <w:t>Sample Output:</w:t>
      </w:r>
    </w:p>
    <w:p w14:paraId="116D0EE6" w14:textId="3E8ADCBA" w:rsidR="00F67AC7" w:rsidRDefault="00B95F78">
      <w:r>
        <w:t>Enter Employee ID: 201</w:t>
      </w:r>
      <w:r>
        <w:br/>
        <w:t xml:space="preserve">Enter Employee Name: Arnav </w:t>
      </w:r>
      <w:proofErr w:type="spellStart"/>
      <w:r>
        <w:t>garg</w:t>
      </w:r>
      <w:proofErr w:type="spellEnd"/>
      <w:r>
        <w:br/>
        <w:t>Enter Basic Pay: 25000</w:t>
      </w:r>
      <w:r>
        <w:br/>
        <w:t>Enter DA: 5000</w:t>
      </w:r>
      <w:r>
        <w:br/>
        <w:t>Enter HRA: 8000</w:t>
      </w:r>
      <w:r>
        <w:br/>
      </w:r>
      <w:r>
        <w:br/>
        <w:t>--- Employee Details ---</w:t>
      </w:r>
      <w:r>
        <w:br/>
        <w:t>ID: 201</w:t>
      </w:r>
      <w:r>
        <w:br/>
        <w:t>Name: Arnav garg</w:t>
      </w:r>
      <w:r>
        <w:br/>
        <w:t>Basic Pay: 25000.00</w:t>
      </w:r>
      <w:r>
        <w:br/>
        <w:t>DA: 5000.00</w:t>
      </w:r>
      <w:r>
        <w:br/>
        <w:t>HRA: 8000.00</w:t>
      </w:r>
      <w:r>
        <w:br/>
        <w:t>Gross Salary: 38000.00</w:t>
      </w:r>
    </w:p>
    <w:sectPr w:rsidR="00F67A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0081749">
    <w:abstractNumId w:val="8"/>
  </w:num>
  <w:num w:numId="2" w16cid:durableId="835388083">
    <w:abstractNumId w:val="6"/>
  </w:num>
  <w:num w:numId="3" w16cid:durableId="641271351">
    <w:abstractNumId w:val="5"/>
  </w:num>
  <w:num w:numId="4" w16cid:durableId="844974959">
    <w:abstractNumId w:val="4"/>
  </w:num>
  <w:num w:numId="5" w16cid:durableId="474027152">
    <w:abstractNumId w:val="7"/>
  </w:num>
  <w:num w:numId="6" w16cid:durableId="1526598030">
    <w:abstractNumId w:val="3"/>
  </w:num>
  <w:num w:numId="7" w16cid:durableId="2064281337">
    <w:abstractNumId w:val="2"/>
  </w:num>
  <w:num w:numId="8" w16cid:durableId="1433090412">
    <w:abstractNumId w:val="1"/>
  </w:num>
  <w:num w:numId="9" w16cid:durableId="62365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5F78"/>
    <w:rsid w:val="00CB0664"/>
    <w:rsid w:val="00DB6F53"/>
    <w:rsid w:val="00F67A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D8D91F"/>
  <w14:defaultImageDpi w14:val="300"/>
  <w15:docId w15:val="{50334BA1-91F8-4A3C-BF00-D3499655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Arnav Garg</cp:lastModifiedBy>
  <cp:revision>2</cp:revision>
  <dcterms:created xsi:type="dcterms:W3CDTF">2025-10-01T06:22:00Z</dcterms:created>
  <dcterms:modified xsi:type="dcterms:W3CDTF">2025-10-01T06:22:00Z</dcterms:modified>
  <cp:category/>
</cp:coreProperties>
</file>